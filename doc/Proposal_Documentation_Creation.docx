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Proposal — Documentation Creation</w:t>
      </w:r>
    </w:p>
    <w:p>
      <w:r>
        <w:t>Proposal — LLM-Assisted Documentation Creation</w:t>
      </w:r>
    </w:p>
    <w:p/>
    <w:p>
      <w:r>
        <w:t>Background</w:t>
      </w:r>
    </w:p>
    <w:p>
      <w:r>
        <w:t>Beyond search and retrieval, users want to generate documentation for new projects, storing it locally and in the DB.</w:t>
      </w:r>
    </w:p>
    <w:p/>
    <w:p>
      <w:r>
        <w:t>Proposal</w:t>
      </w:r>
    </w:p>
    <w:p>
      <w:pPr>
        <w:pStyle w:val="Heading2"/>
      </w:pPr>
      <w:r>
        <w:t>Introduce a Documentation Creation Workflow powered by LLMs:</w:t>
      </w:r>
    </w:p>
    <w:p>
      <w:r>
        <w:t>1. New Doc Wizard: User starts “Create Documentation” flow.</w:t>
      </w:r>
    </w:p>
    <w:p>
      <w:r>
        <w:t>2. Template Selection: Choose template (Architecture, README, BRD, etc.).</w:t>
      </w:r>
    </w:p>
    <w:p>
      <w:r>
        <w:t>3. LLM Draft: Generate draft content guided by user prompts.</w:t>
      </w:r>
    </w:p>
    <w:p>
      <w:r>
        <w:t>4. Edit &amp; Approve: User edits draft inline.</w:t>
      </w:r>
    </w:p>
    <w:p>
      <w:r>
        <w:t>5. Persist: Save file to filesystem (Markdown/PDF) and index into DB for future retrieval.</w:t>
      </w:r>
    </w:p>
    <w:p/>
    <w:p>
      <w:r>
        <w:t>User Stories</w:t>
      </w:r>
    </w:p>
    <w:p/>
    <w:p>
      <w:r>
        <w:t>DOC-US-01 — Start New Documentation</w:t>
      </w:r>
    </w:p>
    <w:p>
      <w:r>
        <w:t>As a user I want to create new documentation so that I can capture project info.</w:t>
      </w:r>
    </w:p>
    <w:p>
      <w:pPr>
        <w:pStyle w:val="Heading2"/>
      </w:pPr>
      <w:r>
        <w:t>Acceptance Criteria:</w:t>
      </w:r>
    </w:p>
    <w:p>
      <w:pPr>
        <w:pStyle w:val="ListBullet"/>
      </w:pPr>
      <w:r>
        <w:t>- UI/CLI command: doc new.</w:t>
      </w:r>
    </w:p>
    <w:p>
      <w:pPr>
        <w:pStyle w:val="ListBullet"/>
      </w:pPr>
      <w:r>
        <w:t>- Prompts user for project association, type, title.</w:t>
      </w:r>
    </w:p>
    <w:p/>
    <w:p>
      <w:r>
        <w:t>DOC-US-02 — Generate Draft with LLM</w:t>
      </w:r>
    </w:p>
    <w:p>
      <w:r>
        <w:t>As a user I want an AI draft so that I save time writing.</w:t>
      </w:r>
    </w:p>
    <w:p>
      <w:pPr>
        <w:pStyle w:val="Heading2"/>
      </w:pPr>
      <w:r>
        <w:t>Acceptance Criteria:</w:t>
      </w:r>
    </w:p>
    <w:p>
      <w:pPr>
        <w:pStyle w:val="ListBullet"/>
      </w:pPr>
      <w:r>
        <w:t>- Calls LLM with selected template + user context.</w:t>
      </w:r>
    </w:p>
    <w:p>
      <w:pPr>
        <w:pStyle w:val="ListBullet"/>
      </w:pPr>
      <w:r>
        <w:t>- Draft rendered in preview/editor.</w:t>
      </w:r>
    </w:p>
    <w:p/>
    <w:p>
      <w:r>
        <w:t>DOC-US-03 — Save to Filesystem &amp; DB</w:t>
      </w:r>
    </w:p>
    <w:p>
      <w:r>
        <w:t>As a user I want the doc stored persistently so that it is reusable.</w:t>
      </w:r>
    </w:p>
    <w:p>
      <w:pPr>
        <w:pStyle w:val="Heading2"/>
      </w:pPr>
      <w:r>
        <w:t>Acceptance Criteria:</w:t>
      </w:r>
    </w:p>
    <w:p>
      <w:pPr>
        <w:pStyle w:val="ListBullet"/>
      </w:pPr>
      <w:r>
        <w:t>- File created in project folder with Markdown format.</w:t>
      </w:r>
    </w:p>
    <w:p>
      <w:pPr>
        <w:pStyle w:val="ListBullet"/>
      </w:pPr>
      <w:r>
        <w:t>- Indexed in DB with metadata.</w:t>
      </w:r>
    </w:p>
    <w:p/>
    <w:p>
      <w:r>
        <w:t>DOC-US-04 — Edit &amp; Approve</w:t>
      </w:r>
    </w:p>
    <w:p>
      <w:r>
        <w:t>As a user I want to refine AI drafts so that docs meet my standards.</w:t>
      </w:r>
    </w:p>
    <w:p>
      <w:pPr>
        <w:pStyle w:val="Heading2"/>
      </w:pPr>
      <w:r>
        <w:t>Acceptance Criteria:</w:t>
      </w:r>
    </w:p>
    <w:p>
      <w:pPr>
        <w:pStyle w:val="ListBullet"/>
      </w:pPr>
      <w:r>
        <w:t>- Inline editor available in UI.</w:t>
      </w:r>
    </w:p>
    <w:p>
      <w:pPr>
        <w:pStyle w:val="ListBullet"/>
      </w:pPr>
      <w:r>
        <w:t>- CLI: open in $EDITOR env var.</w:t>
      </w:r>
    </w:p>
    <w:p>
      <w:pPr>
        <w:pStyle w:val="ListBullet"/>
      </w:pPr>
      <w:r>
        <w:t>- Only approved docs saved permanently.</w:t>
      </w:r>
    </w:p>
    <w:p/>
    <w:p>
      <w:r>
        <w:t>Testing Tasks</w:t>
      </w:r>
    </w:p>
    <w:p>
      <w:pPr>
        <w:pStyle w:val="ListBullet"/>
      </w:pPr>
      <w:r>
        <w:t>- Unit: Doc metadata saved in DB with correct project ID.</w:t>
      </w:r>
    </w:p>
    <w:p>
      <w:pPr>
        <w:pStyle w:val="ListBullet"/>
      </w:pPr>
      <w:r>
        <w:t>- Integration: Draft→Edit→Save creates file and index entry.</w:t>
      </w:r>
    </w:p>
    <w:p>
      <w:pPr>
        <w:pStyle w:val="ListBullet"/>
      </w:pPr>
      <w:r>
        <w:t>- E2E: Wizard end-to-end flow works in UI and CLI.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