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Proposal — Project Context</w:t>
      </w:r>
    </w:p>
    <w:p>
      <w:r>
        <w:t>Proposal — Project Context and Multi-Project Support</w:t>
      </w:r>
    </w:p>
    <w:p/>
    <w:p>
      <w:r>
        <w:t>Background</w:t>
      </w:r>
    </w:p>
    <w:p>
      <w:r>
        <w:t>As the tool scales to store documentation from multiple projects, users need a way to scope context to avoid irrelevant results. The goal: project-aware indexing and querying.</w:t>
      </w:r>
    </w:p>
    <w:p/>
    <w:p>
      <w:r>
        <w:t>Proposal</w:t>
      </w:r>
    </w:p>
    <w:p>
      <w:pPr>
        <w:pStyle w:val="Heading2"/>
      </w:pPr>
      <w:r>
        <w:t>Introduce a Project Context Model:</w:t>
      </w:r>
    </w:p>
    <w:p>
      <w:pPr>
        <w:pStyle w:val="ListBullet"/>
      </w:pPr>
      <w:r>
        <w:t>- Projects Table: Each project has an ID, name, description, root folder(s), tags.</w:t>
      </w:r>
    </w:p>
    <w:p>
      <w:pPr>
        <w:pStyle w:val="ListBullet"/>
      </w:pPr>
      <w:r>
        <w:t>- Association: Every note belongs to one project (default project = “General”).</w:t>
      </w:r>
    </w:p>
    <w:p>
      <w:pPr>
        <w:pStyle w:val="ListBullet"/>
      </w:pPr>
      <w:r>
        <w:t>- Context Switching: Users set active project context for search/Q&amp;A.</w:t>
      </w:r>
    </w:p>
    <w:p>
      <w:pPr>
        <w:pStyle w:val="ListBullet"/>
      </w:pPr>
      <w:r>
        <w:t>- Cross-Project Search: Advanced option to include multiple projects.</w:t>
      </w:r>
    </w:p>
    <w:p/>
    <w:p>
      <w:r>
        <w:t>User Stories</w:t>
      </w:r>
    </w:p>
    <w:p/>
    <w:p>
      <w:r>
        <w:t>PROJ-US-01 — Define Project Context</w:t>
      </w:r>
    </w:p>
    <w:p>
      <w:r>
        <w:t>As a user I want to define projects so that notes are grouped logically.</w:t>
      </w:r>
    </w:p>
    <w:p>
      <w:pPr>
        <w:pStyle w:val="Heading2"/>
      </w:pPr>
      <w:r>
        <w:t>Acceptance Criteria:</w:t>
      </w:r>
    </w:p>
    <w:p>
      <w:pPr>
        <w:pStyle w:val="ListBullet"/>
      </w:pPr>
      <w:r>
        <w:t>- Add project with name + folder mappings.</w:t>
      </w:r>
    </w:p>
    <w:p>
      <w:pPr>
        <w:pStyle w:val="ListBullet"/>
      </w:pPr>
      <w:r>
        <w:t>- Project metadata persists in DB.</w:t>
      </w:r>
    </w:p>
    <w:p/>
    <w:p>
      <w:r>
        <w:t>PROJ-US-02 — Switch Project Context</w:t>
      </w:r>
    </w:p>
    <w:p>
      <w:r>
        <w:t>As a user I want to switch between projects so that results are scoped.</w:t>
      </w:r>
    </w:p>
    <w:p>
      <w:pPr>
        <w:pStyle w:val="Heading2"/>
      </w:pPr>
      <w:r>
        <w:t>Acceptance Criteria:</w:t>
      </w:r>
    </w:p>
    <w:p>
      <w:pPr>
        <w:pStyle w:val="ListBullet"/>
      </w:pPr>
      <w:r>
        <w:t>- Active project shown in UI header; CLI prompt indicates [project].</w:t>
      </w:r>
    </w:p>
    <w:p>
      <w:pPr>
        <w:pStyle w:val="ListBullet"/>
      </w:pPr>
      <w:r>
        <w:t>- All queries default to active project scope.</w:t>
      </w:r>
    </w:p>
    <w:p/>
    <w:p>
      <w:r>
        <w:t>PROJ-US-03 — Cross-Project Queries</w:t>
      </w:r>
    </w:p>
    <w:p>
      <w:r>
        <w:t>As a user I want to query multiple projects so that I can compare across them.</w:t>
      </w:r>
    </w:p>
    <w:p>
      <w:pPr>
        <w:pStyle w:val="Heading2"/>
      </w:pPr>
      <w:r>
        <w:t>Acceptance Criteria:</w:t>
      </w:r>
    </w:p>
    <w:p>
      <w:pPr>
        <w:pStyle w:val="ListBullet"/>
      </w:pPr>
      <w:r>
        <w:t>- Multi-select projects in UI.</w:t>
      </w:r>
    </w:p>
    <w:p>
      <w:pPr>
        <w:pStyle w:val="ListBullet"/>
      </w:pPr>
      <w:r>
        <w:t>- CLI: --projects=A,B.</w:t>
      </w:r>
    </w:p>
    <w:p/>
    <w:p>
      <w:r>
        <w:t>Testing Tasks</w:t>
      </w:r>
    </w:p>
    <w:p>
      <w:pPr>
        <w:pStyle w:val="ListBullet"/>
      </w:pPr>
      <w:r>
        <w:t>- Unit: Notes indexed under correct project IDs.</w:t>
      </w:r>
    </w:p>
    <w:p>
      <w:pPr>
        <w:pStyle w:val="ListBullet"/>
      </w:pPr>
      <w:r>
        <w:t>- Integration: Switching context restricts search/Q&amp;A results.</w:t>
      </w:r>
    </w:p>
    <w:p>
      <w:pPr>
        <w:pStyle w:val="ListBullet"/>
      </w:pPr>
      <w:r>
        <w:t>- E2E: Project switch reflected in UI header + queries.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